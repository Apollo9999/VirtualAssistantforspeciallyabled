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 2&gt; Example for deleting the answer: .This line is being appended to the answer, the Spanish being a friend to the answer. </w:t>
        <w:br/>
        <w:br/>
        <w:t>Q 3&gt; option B</w:t>
        <w:br/>
        <w:br/>
        <w:t xml:space="preserve">Q 1&gt; This is a test answer. India got independence in the year 1947. &amp;#13;&amp;#10;1) This is the first test: &amp;#13;&amp;#10;2) Dictating. Number 2. This is the continuation of the same one. Resource announcer and paragraph mode </w:t>
        <w:br/>
        <w:br/>
        <w:br/>
        <w:t>--------------------------------------------------------------------------------</w:t>
        <w:br/>
        <w:t>⠟⠀⠆⠜⠀⠑⠭⠁⠍⠏⠇⠑⠀⠋⠕⠗⠀⠙⠑⠇⠑⠞⠊⠝⠛⠀⠞⠓⠑⠀⠁⠝⠎⠺⠑⠗⠱⠀⠨⠞⠓⠊⠎⠀⠇⠊⠝⠑⠀⠊⠎⠀⠃⠑⠊⠝⠛⠀⠁⠏⠏⠑⠝⠙⠑⠙⠀⠞⠕⠀⠞⠓⠑⠀⠁⠝⠎⠺⠑⠗⠠⠀⠞⠓⠑⠀⠎⠏⠁⠝⠊⠎⠓⠀⠃⠑⠊⠝⠛⠀⠁⠀⠋⠗⠊⠑⠝⠙⠀⠞⠕⠀⠞⠓⠑⠀⠁⠝⠎⠺⠑⠗⠨⠀⠟⠀⠒⠜⠀⠕⠏⠞⠊⠕⠝⠀⠃⠟⠀⠂⠜⠀⠞⠓⠊⠎⠀⠊⠎⠀⠁⠀⠞⠑⠎⠞⠀⠁⠝⠎⠺⠑⠗⠨⠀⠊⠝⠙⠊⠁⠀⠛⠕⠞⠀⠊⠝⠙⠑⠏⠑⠝⠙⠑⠝⠉⠑⠀⠊⠝⠀⠞⠓⠑⠀⠽⠑⠁⠗⠀⠂⠔⠲⠶⠨⠀⠯⠼⠂⠒⠰⠯⠼⠂⠴⠰⠂⠾⠀⠞⠓⠊⠎⠀⠊⠎⠀⠞⠓⠑⠀⠋⠊⠗⠎⠞⠀⠞⠑⠎⠞⠱⠀⠯⠼⠂⠒⠰⠯⠼⠂⠴⠰⠆⠾⠀⠙⠊⠉⠞⠁⠞⠊⠝⠛⠨⠀⠝⠥⠍⠃⠑⠗⠀⠆⠨⠀⠞⠓⠊⠎⠀⠊⠎⠀⠞⠓⠑⠀⠉⠕⠝⠞⠊⠝⠥⠁⠞⠊⠕⠝⠀⠕⠋⠀⠞⠓⠑⠀⠎⠁⠍⠑⠀⠕⠝⠑⠨⠀⠗⠑⠎⠕⠥⠗⠉⠑⠀⠁⠝⠝⠕⠥⠝⠉⠑⠗⠀⠁⠝⠙⠀⠏⠁⠗⠁⠛⠗⠁⠏⠓⠀⠍⠕⠙⠑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